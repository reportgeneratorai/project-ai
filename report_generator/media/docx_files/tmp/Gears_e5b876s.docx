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Gears</w:t>
      </w:r>
    </w:p>
    <w:p>
      <w:pPr>
        <w:pStyle w:val="Heading1"/>
      </w:pPr>
      <w:r>
        <w:rPr>
          <w:rFonts w:ascii="Arial" w:hAnsi="Arial"/>
          <w:sz w:val="36"/>
        </w:rPr>
        <w:t>Gears: A Comprehensive Micro Project Report</w:t>
      </w:r>
    </w:p>
    <w:p>
      <w:r>
        <w:rPr>
          <w:rFonts w:ascii="Arial" w:hAnsi="Arial"/>
          <w:sz w:val="24"/>
        </w:rPr>
      </w:r>
      <w:r>
        <w:br/>
        <w:drawing>
          <wp:inline xmlns:a="http://schemas.openxmlformats.org/drawingml/2006/main" xmlns:pic="http://schemas.openxmlformats.org/drawingml/2006/picture">
            <wp:extent cx="3657600" cy="2054578"/>
            <wp:docPr id="1" name="Picture 1"/>
            <wp:cNvGraphicFramePr>
              <a:graphicFrameLocks noChangeAspect="1"/>
            </wp:cNvGraphicFramePr>
            <a:graphic>
              <a:graphicData uri="http://schemas.openxmlformats.org/drawingml/2006/picture">
                <pic:pic>
                  <pic:nvPicPr>
                    <pic:cNvPr id="0" name="image_0.jpg"/>
                    <pic:cNvPicPr/>
                  </pic:nvPicPr>
                  <pic:blipFill>
                    <a:blip r:embed="rId9"/>
                    <a:stretch>
                      <a:fillRect/>
                    </a:stretch>
                  </pic:blipFill>
                  <pic:spPr>
                    <a:xfrm>
                      <a:off x="0" y="0"/>
                      <a:ext cx="3657600" cy="2054578"/>
                    </a:xfrm>
                    <a:prstGeom prst="rect"/>
                  </pic:spPr>
                </pic:pic>
              </a:graphicData>
            </a:graphic>
          </wp:inline>
        </w:drawing>
      </w:r>
    </w:p>
    <w:p>
      <w:pPr>
        <w:pStyle w:val="Heading2"/>
      </w:pPr>
      <w:r>
        <w:rPr>
          <w:rFonts w:ascii="Arial" w:hAnsi="Arial"/>
          <w:sz w:val="32"/>
        </w:rPr>
        <w:t>1. Introduction</w:t>
      </w:r>
    </w:p>
    <w:p>
      <w:r>
        <w:rPr>
          <w:rFonts w:ascii="Arial" w:hAnsi="Arial"/>
          <w:sz w:val="24"/>
        </w:rPr>
      </w:r>
    </w:p>
    <w:p>
      <w:r>
        <w:rPr>
          <w:rFonts w:ascii="Arial" w:hAnsi="Arial"/>
          <w:sz w:val="24"/>
        </w:rPr>
        <w:t>Gears are fundamental mechanical components used to transmit rotary motion and torque between shafts. They play a crucial role in various engineering applications, ranging from simple hand tools to complex industrial machinery. This report aims to provide a comprehensive overview of gears, encompassing their working principle, classification, applications, and significance in modern engineering.</w:t>
      </w:r>
    </w:p>
    <w:p>
      <w:r>
        <w:rPr>
          <w:rFonts w:ascii="Arial" w:hAnsi="Arial"/>
          <w:sz w:val="24"/>
        </w:rPr>
      </w:r>
    </w:p>
    <w:p>
      <w:pPr>
        <w:pStyle w:val="Heading2"/>
      </w:pPr>
      <w:r>
        <w:rPr>
          <w:rFonts w:ascii="Arial" w:hAnsi="Arial"/>
          <w:sz w:val="32"/>
        </w:rPr>
        <w:t>2. Working Principle</w:t>
      </w:r>
    </w:p>
    <w:p>
      <w:r>
        <w:rPr>
          <w:rFonts w:ascii="Arial" w:hAnsi="Arial"/>
          <w:sz w:val="24"/>
        </w:rPr>
      </w:r>
    </w:p>
    <w:p>
      <w:r>
        <w:rPr>
          <w:rFonts w:ascii="Arial" w:hAnsi="Arial"/>
          <w:sz w:val="24"/>
        </w:rPr>
        <w:t>Gears function by meshing with each other, enabling the transfer of power and motion. The principle behind gear operation lies in the engagement of teeth on two or more gears, ensuring a controlled and predictable transmission of rotation.  The driving gear (input) imparts rotational energy to the driven gear (output).</w:t>
      </w:r>
      <w:r>
        <w:br/>
        <w:drawing>
          <wp:inline xmlns:a="http://schemas.openxmlformats.org/drawingml/2006/main" xmlns:pic="http://schemas.openxmlformats.org/drawingml/2006/picture">
            <wp:extent cx="3657600" cy="2551289"/>
            <wp:docPr id="2" name="Picture 2"/>
            <wp:cNvGraphicFramePr>
              <a:graphicFrameLocks noChangeAspect="1"/>
            </wp:cNvGraphicFramePr>
            <a:graphic>
              <a:graphicData uri="http://schemas.openxmlformats.org/drawingml/2006/picture">
                <pic:pic>
                  <pic:nvPicPr>
                    <pic:cNvPr id="0" name="image_1.jpg"/>
                    <pic:cNvPicPr/>
                  </pic:nvPicPr>
                  <pic:blipFill>
                    <a:blip r:embed="rId10"/>
                    <a:stretch>
                      <a:fillRect/>
                    </a:stretch>
                  </pic:blipFill>
                  <pic:spPr>
                    <a:xfrm>
                      <a:off x="0" y="0"/>
                      <a:ext cx="3657600" cy="2551289"/>
                    </a:xfrm>
                    <a:prstGeom prst="rect"/>
                  </pic:spPr>
                </pic:pic>
              </a:graphicData>
            </a:graphic>
          </wp:inline>
        </w:drawing>
      </w:r>
    </w:p>
    <w:p>
      <w:r>
        <w:rPr>
          <w:rFonts w:ascii="Arial" w:hAnsi="Arial"/>
          <w:sz w:val="24"/>
        </w:rPr>
      </w:r>
    </w:p>
    <w:p>
      <w:r>
        <w:rPr>
          <w:rFonts w:ascii="Arial" w:hAnsi="Arial"/>
          <w:sz w:val="24"/>
        </w:rPr>
      </w:r>
      <w:r>
        <w:rPr>
          <w:rFonts w:ascii="Arial" w:hAnsi="Arial"/>
          <w:b/>
          <w:sz w:val="24"/>
        </w:rPr>
        <w:t>2.1. Gear Ratio:</w:t>
      </w:r>
      <w:r>
        <w:rPr>
          <w:rFonts w:ascii="Arial" w:hAnsi="Arial"/>
          <w:sz w:val="24"/>
        </w:rPr>
      </w:r>
    </w:p>
    <w:p>
      <w:r>
        <w:rPr>
          <w:rFonts w:ascii="Arial" w:hAnsi="Arial"/>
          <w:sz w:val="24"/>
        </w:rPr>
      </w:r>
    </w:p>
    <w:p>
      <w:r>
        <w:rPr>
          <w:rFonts w:ascii="Arial" w:hAnsi="Arial"/>
          <w:sz w:val="24"/>
        </w:rPr>
        <w:t>The gear ratio is a key parameter defining the relationship between the rotational speeds of the input and output gears. It is calculated as the ratio of the number of teeth on the driven gear to the number of teeth on the driving gear. A higher gear ratio signifies a reduction in output speed but an increase in output torque.</w:t>
      </w:r>
    </w:p>
    <w:p>
      <w:r>
        <w:rPr>
          <w:rFonts w:ascii="Arial" w:hAnsi="Arial"/>
          <w:sz w:val="24"/>
        </w:rPr>
      </w:r>
      <w:r>
        <w:br/>
        <w:drawing>
          <wp:inline xmlns:a="http://schemas.openxmlformats.org/drawingml/2006/main" xmlns:pic="http://schemas.openxmlformats.org/drawingml/2006/picture">
            <wp:extent cx="3657600" cy="2438400"/>
            <wp:docPr id="3" name="Picture 3"/>
            <wp:cNvGraphicFramePr>
              <a:graphicFrameLocks noChangeAspect="1"/>
            </wp:cNvGraphicFramePr>
            <a:graphic>
              <a:graphicData uri="http://schemas.openxmlformats.org/drawingml/2006/picture">
                <pic:pic>
                  <pic:nvPicPr>
                    <pic:cNvPr id="0" name="image_2.jpg"/>
                    <pic:cNvPicPr/>
                  </pic:nvPicPr>
                  <pic:blipFill>
                    <a:blip r:embed="rId11"/>
                    <a:stretch>
                      <a:fillRect/>
                    </a:stretch>
                  </pic:blipFill>
                  <pic:spPr>
                    <a:xfrm>
                      <a:off x="0" y="0"/>
                      <a:ext cx="3657600" cy="2438400"/>
                    </a:xfrm>
                    <a:prstGeom prst="rect"/>
                  </pic:spPr>
                </pic:pic>
              </a:graphicData>
            </a:graphic>
          </wp:inline>
        </w:drawing>
      </w:r>
    </w:p>
    <w:p>
      <w:r>
        <w:rPr>
          <w:rFonts w:ascii="Arial" w:hAnsi="Arial"/>
          <w:sz w:val="24"/>
        </w:rPr>
      </w:r>
      <w:r>
        <w:rPr>
          <w:rFonts w:ascii="Arial" w:hAnsi="Arial"/>
          <w:b/>
          <w:sz w:val="24"/>
        </w:rPr>
        <w:t>2.2. Types of Gear Teeth:</w:t>
      </w:r>
      <w:r>
        <w:rPr>
          <w:rFonts w:ascii="Arial" w:hAnsi="Arial"/>
          <w:sz w:val="24"/>
        </w:rPr>
      </w:r>
    </w:p>
    <w:p>
      <w:r>
        <w:rPr>
          <w:rFonts w:ascii="Arial" w:hAnsi="Arial"/>
          <w:sz w:val="24"/>
        </w:rPr>
      </w:r>
    </w:p>
    <w:p>
      <w:r>
        <w:rPr>
          <w:rFonts w:ascii="Arial" w:hAnsi="Arial"/>
          <w:sz w:val="24"/>
        </w:rPr>
        <w:t>Various tooth profiles are employed in gear design, each offering unique advantages. Common tooth profiles include:</w:t>
      </w:r>
    </w:p>
    <w:p>
      <w:r>
        <w:rPr>
          <w:rFonts w:ascii="Arial" w:hAnsi="Arial"/>
          <w:sz w:val="24"/>
        </w:rPr>
      </w:r>
    </w:p>
    <w:p>
      <w:pPr>
        <w:pStyle w:val="Heading3"/>
      </w:pPr>
      <w:r>
        <w:rPr>
          <w:rFonts w:ascii="Arial" w:hAnsi="Arial"/>
          <w:sz w:val="28"/>
        </w:rPr>
        <w:t>**Involute Profile:** Widely used due to its constant contact ratio and ability to accommodate slight misalignments.</w:t>
      </w:r>
    </w:p>
    <w:p>
      <w:pPr>
        <w:pStyle w:val="Heading3"/>
      </w:pPr>
      <w:r>
        <w:rPr>
          <w:rFonts w:ascii="Arial" w:hAnsi="Arial"/>
          <w:sz w:val="28"/>
        </w:rPr>
        <w:t>**Cycloidal Profile:** Offers smooth and quiet operation but is less efficient and complex to manufacture.</w:t>
      </w:r>
    </w:p>
    <w:p>
      <w:r>
        <w:rPr>
          <w:rFonts w:ascii="Arial" w:hAnsi="Arial"/>
          <w:sz w:val="24"/>
        </w:rPr>
      </w:r>
      <w:r>
        <w:br/>
        <w:drawing>
          <wp:inline xmlns:a="http://schemas.openxmlformats.org/drawingml/2006/main" xmlns:pic="http://schemas.openxmlformats.org/drawingml/2006/picture">
            <wp:extent cx="3657600" cy="2483556"/>
            <wp:docPr id="4" name="Picture 4"/>
            <wp:cNvGraphicFramePr>
              <a:graphicFrameLocks noChangeAspect="1"/>
            </wp:cNvGraphicFramePr>
            <a:graphic>
              <a:graphicData uri="http://schemas.openxmlformats.org/drawingml/2006/picture">
                <pic:pic>
                  <pic:nvPicPr>
                    <pic:cNvPr id="0" name="image_3.jpg"/>
                    <pic:cNvPicPr/>
                  </pic:nvPicPr>
                  <pic:blipFill>
                    <a:blip r:embed="rId12"/>
                    <a:stretch>
                      <a:fillRect/>
                    </a:stretch>
                  </pic:blipFill>
                  <pic:spPr>
                    <a:xfrm>
                      <a:off x="0" y="0"/>
                      <a:ext cx="3657600" cy="2483556"/>
                    </a:xfrm>
                    <a:prstGeom prst="rect"/>
                  </pic:spPr>
                </pic:pic>
              </a:graphicData>
            </a:graphic>
          </wp:inline>
        </w:drawing>
      </w:r>
    </w:p>
    <w:p>
      <w:pPr>
        <w:pStyle w:val="Heading2"/>
      </w:pPr>
      <w:r>
        <w:rPr>
          <w:rFonts w:ascii="Arial" w:hAnsi="Arial"/>
          <w:sz w:val="32"/>
        </w:rPr>
        <w:t>3. Methodology</w:t>
      </w:r>
    </w:p>
    <w:p>
      <w:r>
        <w:rPr>
          <w:rFonts w:ascii="Arial" w:hAnsi="Arial"/>
          <w:sz w:val="24"/>
        </w:rPr>
      </w:r>
    </w:p>
    <w:p>
      <w:r>
        <w:rPr>
          <w:rFonts w:ascii="Arial" w:hAnsi="Arial"/>
          <w:sz w:val="24"/>
        </w:rPr>
        <w:t>The study of gears involves analyzing their design, manufacturing processes, and performance characteristics. This typically involves:</w:t>
      </w:r>
    </w:p>
    <w:p>
      <w:r>
        <w:rPr>
          <w:rFonts w:ascii="Arial" w:hAnsi="Arial"/>
          <w:sz w:val="24"/>
        </w:rPr>
      </w:r>
    </w:p>
    <w:p>
      <w:r>
        <w:rPr>
          <w:rFonts w:ascii="Arial" w:hAnsi="Arial"/>
          <w:sz w:val="24"/>
        </w:rPr>
      </w:r>
      <w:r>
        <w:rPr>
          <w:rFonts w:ascii="Arial" w:hAnsi="Arial"/>
          <w:b/>
          <w:sz w:val="24"/>
        </w:rPr>
        <w:t>3.1. Theoretical Analysis:</w:t>
      </w:r>
      <w:r>
        <w:rPr>
          <w:rFonts w:ascii="Arial" w:hAnsi="Arial"/>
          <w:sz w:val="24"/>
        </w:rPr>
      </w:r>
    </w:p>
    <w:p>
      <w:r>
        <w:rPr>
          <w:rFonts w:ascii="Arial" w:hAnsi="Arial"/>
          <w:sz w:val="24"/>
        </w:rPr>
      </w:r>
      <w:r>
        <w:br/>
        <w:drawing>
          <wp:inline xmlns:a="http://schemas.openxmlformats.org/drawingml/2006/main" xmlns:pic="http://schemas.openxmlformats.org/drawingml/2006/picture">
            <wp:extent cx="3657600" cy="1896533"/>
            <wp:docPr id="5" name="Picture 5"/>
            <wp:cNvGraphicFramePr>
              <a:graphicFrameLocks noChangeAspect="1"/>
            </wp:cNvGraphicFramePr>
            <a:graphic>
              <a:graphicData uri="http://schemas.openxmlformats.org/drawingml/2006/picture">
                <pic:pic>
                  <pic:nvPicPr>
                    <pic:cNvPr id="0" name="image_4.jpg"/>
                    <pic:cNvPicPr/>
                  </pic:nvPicPr>
                  <pic:blipFill>
                    <a:blip r:embed="rId13"/>
                    <a:stretch>
                      <a:fillRect/>
                    </a:stretch>
                  </pic:blipFill>
                  <pic:spPr>
                    <a:xfrm>
                      <a:off x="0" y="0"/>
                      <a:ext cx="3657600" cy="1896533"/>
                    </a:xfrm>
                    <a:prstGeom prst="rect"/>
                  </pic:spPr>
                </pic:pic>
              </a:graphicData>
            </a:graphic>
          </wp:inline>
        </w:drawing>
      </w:r>
    </w:p>
    <w:p>
      <w:pPr>
        <w:pStyle w:val="Heading3"/>
      </w:pPr>
      <w:r>
        <w:rPr>
          <w:rFonts w:ascii="Arial" w:hAnsi="Arial"/>
          <w:sz w:val="28"/>
        </w:rPr>
        <w:t>**Kinematic Analysis:** Determining the motion and speed relationships between gears.</w:t>
      </w:r>
    </w:p>
    <w:p>
      <w:pPr>
        <w:pStyle w:val="Heading3"/>
      </w:pPr>
      <w:r>
        <w:rPr>
          <w:rFonts w:ascii="Arial" w:hAnsi="Arial"/>
          <w:sz w:val="28"/>
        </w:rPr>
        <w:t>**Force Analysis:** Calculating the forces acting on gears during operation.</w:t>
      </w:r>
    </w:p>
    <w:p>
      <w:pPr>
        <w:pStyle w:val="Heading3"/>
      </w:pPr>
      <w:r>
        <w:rPr>
          <w:rFonts w:ascii="Arial" w:hAnsi="Arial"/>
          <w:sz w:val="28"/>
        </w:rPr>
        <w:t>**Stress Analysis:** Evaluating the stresses within gear teeth and determining their strength.</w:t>
      </w:r>
    </w:p>
    <w:p>
      <w:r>
        <w:rPr>
          <w:rFonts w:ascii="Arial" w:hAnsi="Arial"/>
          <w:sz w:val="24"/>
        </w:rPr>
      </w:r>
    </w:p>
    <w:p>
      <w:r>
        <w:rPr>
          <w:rFonts w:ascii="Arial" w:hAnsi="Arial"/>
          <w:sz w:val="24"/>
        </w:rPr>
      </w:r>
      <w:r>
        <w:rPr>
          <w:rFonts w:ascii="Arial" w:hAnsi="Arial"/>
          <w:b/>
          <w:sz w:val="24"/>
        </w:rPr>
        <w:t>3.2. Experimental Analysis:</w:t>
      </w:r>
      <w:r>
        <w:rPr>
          <w:rFonts w:ascii="Arial" w:hAnsi="Arial"/>
          <w:sz w:val="24"/>
        </w:rPr>
      </w:r>
    </w:p>
    <w:p>
      <w:r>
        <w:rPr>
          <w:rFonts w:ascii="Arial" w:hAnsi="Arial"/>
          <w:sz w:val="24"/>
        </w:rPr>
      </w:r>
    </w:p>
    <w:p>
      <w:pPr>
        <w:pStyle w:val="Heading3"/>
      </w:pPr>
      <w:r>
        <w:rPr>
          <w:rFonts w:ascii="Arial" w:hAnsi="Arial"/>
          <w:sz w:val="28"/>
        </w:rPr>
        <w:t>**Performance Testing:** Measuring the efficiency, noise levels, and wear of gears under various operating conditions.</w:t>
      </w:r>
    </w:p>
    <w:p>
      <w:pPr>
        <w:pStyle w:val="Heading3"/>
      </w:pPr>
      <w:r>
        <w:rPr>
          <w:rFonts w:ascii="Arial" w:hAnsi="Arial"/>
          <w:sz w:val="28"/>
        </w:rPr>
        <w:t>**Material Testing:** Determining the mechanical properties of gear materials.</w:t>
      </w:r>
    </w:p>
    <w:p>
      <w:r>
        <w:rPr>
          <w:rFonts w:ascii="Arial" w:hAnsi="Arial"/>
          <w:sz w:val="24"/>
        </w:rPr>
      </w:r>
    </w:p>
    <w:p>
      <w:r>
        <w:rPr>
          <w:rFonts w:ascii="Arial" w:hAnsi="Arial"/>
          <w:sz w:val="24"/>
        </w:rPr>
      </w:r>
      <w:r>
        <w:rPr>
          <w:rFonts w:ascii="Arial" w:hAnsi="Arial"/>
          <w:b/>
          <w:sz w:val="24"/>
        </w:rPr>
        <w:t>3.3. Numerical Simulation:</w:t>
      </w:r>
      <w:r>
        <w:rPr>
          <w:rFonts w:ascii="Arial" w:hAnsi="Arial"/>
          <w:sz w:val="24"/>
        </w:rPr>
      </w:r>
    </w:p>
    <w:p>
      <w:r>
        <w:rPr>
          <w:rFonts w:ascii="Arial" w:hAnsi="Arial"/>
          <w:sz w:val="24"/>
        </w:rPr>
      </w:r>
    </w:p>
    <w:p>
      <w:pPr>
        <w:pStyle w:val="Heading3"/>
      </w:pPr>
      <w:r>
        <w:rPr>
          <w:rFonts w:ascii="Arial" w:hAnsi="Arial"/>
          <w:sz w:val="28"/>
        </w:rPr>
        <w:t>**Finite Element Analysis (FEA):** Using computer simulations to predict the behavior of gears under complex loading conditions.</w:t>
      </w:r>
    </w:p>
    <w:p>
      <w:r>
        <w:rPr>
          <w:rFonts w:ascii="Arial" w:hAnsi="Arial"/>
          <w:sz w:val="24"/>
        </w:rPr>
      </w:r>
    </w:p>
    <w:p>
      <w:pPr>
        <w:pStyle w:val="Heading2"/>
      </w:pPr>
      <w:r>
        <w:rPr>
          <w:rFonts w:ascii="Arial" w:hAnsi="Arial"/>
          <w:sz w:val="32"/>
        </w:rPr>
        <w:t>4. Classification</w:t>
      </w:r>
    </w:p>
    <w:p>
      <w:r>
        <w:rPr>
          <w:rFonts w:ascii="Arial" w:hAnsi="Arial"/>
          <w:sz w:val="24"/>
        </w:rPr>
      </w:r>
    </w:p>
    <w:p>
      <w:r>
        <w:rPr>
          <w:rFonts w:ascii="Arial" w:hAnsi="Arial"/>
          <w:sz w:val="24"/>
        </w:rPr>
        <w:t>Gears can be classified based on their geometry, arrangement, and application. The most common classifications include:</w:t>
      </w:r>
    </w:p>
    <w:p>
      <w:r>
        <w:rPr>
          <w:rFonts w:ascii="Arial" w:hAnsi="Arial"/>
          <w:sz w:val="24"/>
        </w:rPr>
      </w:r>
    </w:p>
    <w:p>
      <w:r>
        <w:rPr>
          <w:rFonts w:ascii="Arial" w:hAnsi="Arial"/>
          <w:sz w:val="24"/>
        </w:rPr>
      </w:r>
      <w:r>
        <w:rPr>
          <w:rFonts w:ascii="Arial" w:hAnsi="Arial"/>
          <w:b/>
          <w:sz w:val="24"/>
        </w:rPr>
        <w:t>4.1. Based on Geometry:</w:t>
      </w:r>
      <w:r>
        <w:rPr>
          <w:rFonts w:ascii="Arial" w:hAnsi="Arial"/>
          <w:sz w:val="24"/>
        </w:rPr>
      </w:r>
    </w:p>
    <w:p>
      <w:r>
        <w:rPr>
          <w:rFonts w:ascii="Arial" w:hAnsi="Arial"/>
          <w:sz w:val="24"/>
        </w:rPr>
      </w:r>
    </w:p>
    <w:p>
      <w:pPr>
        <w:pStyle w:val="Heading3"/>
      </w:pPr>
      <w:r>
        <w:rPr>
          <w:rFonts w:ascii="Arial" w:hAnsi="Arial"/>
          <w:sz w:val="28"/>
        </w:rPr>
        <w:t>**Spur Gears:** Cylindrical gears with straight teeth, suitable for parallel shafts.</w:t>
      </w:r>
    </w:p>
    <w:p>
      <w:pPr>
        <w:pStyle w:val="Heading3"/>
      </w:pPr>
      <w:r>
        <w:rPr>
          <w:rFonts w:ascii="Arial" w:hAnsi="Arial"/>
          <w:sz w:val="28"/>
        </w:rPr>
        <w:t>**Helical Gears:** Cylindrical gears with teeth angled to the axis, providing smoother operation and higher load capacity.</w:t>
      </w:r>
    </w:p>
    <w:p>
      <w:pPr>
        <w:pStyle w:val="Heading3"/>
      </w:pPr>
      <w:r>
        <w:rPr>
          <w:rFonts w:ascii="Arial" w:hAnsi="Arial"/>
          <w:sz w:val="28"/>
        </w:rPr>
        <w:t>**Bevel Gears:** Conical gears used to transmit power between shafts at different angles.</w:t>
      </w:r>
    </w:p>
    <w:p>
      <w:pPr>
        <w:pStyle w:val="Heading3"/>
      </w:pPr>
      <w:r>
        <w:rPr>
          <w:rFonts w:ascii="Arial" w:hAnsi="Arial"/>
          <w:sz w:val="28"/>
        </w:rPr>
        <w:t>**Worm Gears:** Screw-shaped gears that engage with a worm wheel, offering high torque reduction and quiet operation.</w:t>
      </w:r>
    </w:p>
    <w:p>
      <w:r>
        <w:rPr>
          <w:rFonts w:ascii="Arial" w:hAnsi="Arial"/>
          <w:sz w:val="24"/>
        </w:rPr>
      </w:r>
    </w:p>
    <w:p>
      <w:r>
        <w:rPr>
          <w:rFonts w:ascii="Arial" w:hAnsi="Arial"/>
          <w:sz w:val="24"/>
        </w:rPr>
      </w:r>
      <w:r>
        <w:rPr>
          <w:rFonts w:ascii="Arial" w:hAnsi="Arial"/>
          <w:b/>
          <w:sz w:val="24"/>
        </w:rPr>
        <w:t>4.2. Based on Arrangement:</w:t>
      </w:r>
      <w:r>
        <w:rPr>
          <w:rFonts w:ascii="Arial" w:hAnsi="Arial"/>
          <w:sz w:val="24"/>
        </w:rPr>
      </w:r>
    </w:p>
    <w:p>
      <w:r>
        <w:rPr>
          <w:rFonts w:ascii="Arial" w:hAnsi="Arial"/>
          <w:sz w:val="24"/>
        </w:rPr>
      </w:r>
    </w:p>
    <w:p>
      <w:pPr>
        <w:pStyle w:val="Heading3"/>
      </w:pPr>
      <w:r>
        <w:rPr>
          <w:rFonts w:ascii="Arial" w:hAnsi="Arial"/>
          <w:sz w:val="28"/>
        </w:rPr>
        <w:t>**Parallel Shaft Gears:**  Spur gears and helical gears are used for parallel shaft arrangements.</w:t>
      </w:r>
    </w:p>
    <w:p>
      <w:pPr>
        <w:pStyle w:val="Heading3"/>
      </w:pPr>
      <w:r>
        <w:rPr>
          <w:rFonts w:ascii="Arial" w:hAnsi="Arial"/>
          <w:sz w:val="28"/>
        </w:rPr>
        <w:t>**Intersecting Shaft Gears:** Bevel gears are used for shafts intersecting at an angle.</w:t>
      </w:r>
    </w:p>
    <w:p>
      <w:pPr>
        <w:pStyle w:val="Heading3"/>
      </w:pPr>
      <w:r>
        <w:rPr>
          <w:rFonts w:ascii="Arial" w:hAnsi="Arial"/>
          <w:sz w:val="28"/>
        </w:rPr>
        <w:t>**Non-Intersecting, Non-Parallel Shaft Gears:** Worm gears are used for shafts that are neither parallel nor intersecting.</w:t>
      </w:r>
    </w:p>
    <w:p>
      <w:r>
        <w:rPr>
          <w:rFonts w:ascii="Arial" w:hAnsi="Arial"/>
          <w:sz w:val="24"/>
        </w:rPr>
      </w:r>
    </w:p>
    <w:p>
      <w:r>
        <w:rPr>
          <w:rFonts w:ascii="Arial" w:hAnsi="Arial"/>
          <w:sz w:val="24"/>
        </w:rPr>
      </w:r>
      <w:r>
        <w:rPr>
          <w:rFonts w:ascii="Arial" w:hAnsi="Arial"/>
          <w:b/>
          <w:sz w:val="24"/>
        </w:rPr>
        <w:t>4.3. Based on Application:</w:t>
      </w:r>
      <w:r>
        <w:rPr>
          <w:rFonts w:ascii="Arial" w:hAnsi="Arial"/>
          <w:sz w:val="24"/>
        </w:rPr>
      </w:r>
    </w:p>
    <w:p>
      <w:r>
        <w:rPr>
          <w:rFonts w:ascii="Arial" w:hAnsi="Arial"/>
          <w:sz w:val="24"/>
        </w:rPr>
      </w:r>
    </w:p>
    <w:p>
      <w:pPr>
        <w:pStyle w:val="Heading3"/>
      </w:pPr>
      <w:r>
        <w:rPr>
          <w:rFonts w:ascii="Arial" w:hAnsi="Arial"/>
          <w:sz w:val="28"/>
        </w:rPr>
        <w:t>**Power Transmission Gears:** Used for transmitting high power, such as in industrial machinery.</w:t>
      </w:r>
    </w:p>
    <w:p>
      <w:pPr>
        <w:pStyle w:val="Heading3"/>
      </w:pPr>
      <w:r>
        <w:rPr>
          <w:rFonts w:ascii="Arial" w:hAnsi="Arial"/>
          <w:sz w:val="28"/>
        </w:rPr>
        <w:t>**Speed Reduction Gears:** Used for reducing speed and increasing torque, such as in transmissions.</w:t>
      </w:r>
    </w:p>
    <w:p>
      <w:pPr>
        <w:pStyle w:val="Heading3"/>
      </w:pPr>
      <w:r>
        <w:rPr>
          <w:rFonts w:ascii="Arial" w:hAnsi="Arial"/>
          <w:sz w:val="28"/>
        </w:rPr>
        <w:t>**Precision Gears:** Used for applications requiring high accuracy and precision, such as in clocks and instruments.</w:t>
      </w:r>
    </w:p>
    <w:p>
      <w:r>
        <w:rPr>
          <w:rFonts w:ascii="Arial" w:hAnsi="Arial"/>
          <w:sz w:val="24"/>
        </w:rPr>
      </w:r>
    </w:p>
    <w:p>
      <w:pPr>
        <w:pStyle w:val="Heading2"/>
      </w:pPr>
      <w:r>
        <w:rPr>
          <w:rFonts w:ascii="Arial" w:hAnsi="Arial"/>
          <w:sz w:val="32"/>
        </w:rPr>
        <w:t>5. Applications</w:t>
      </w:r>
    </w:p>
    <w:p>
      <w:r>
        <w:rPr>
          <w:rFonts w:ascii="Arial" w:hAnsi="Arial"/>
          <w:sz w:val="24"/>
        </w:rPr>
      </w:r>
    </w:p>
    <w:p>
      <w:r>
        <w:rPr>
          <w:rFonts w:ascii="Arial" w:hAnsi="Arial"/>
          <w:sz w:val="24"/>
        </w:rPr>
        <w:t>Gears are indispensable components in numerous industries and applications, including:</w:t>
      </w:r>
    </w:p>
    <w:p>
      <w:r>
        <w:rPr>
          <w:rFonts w:ascii="Arial" w:hAnsi="Arial"/>
          <w:sz w:val="24"/>
        </w:rPr>
      </w:r>
    </w:p>
    <w:p>
      <w:r>
        <w:rPr>
          <w:rFonts w:ascii="Arial" w:hAnsi="Arial"/>
          <w:sz w:val="24"/>
        </w:rPr>
      </w:r>
      <w:r>
        <w:rPr>
          <w:rFonts w:ascii="Arial" w:hAnsi="Arial"/>
          <w:b/>
          <w:sz w:val="24"/>
        </w:rPr>
        <w:t>5.1. Automotive:</w:t>
      </w:r>
      <w:r>
        <w:rPr>
          <w:rFonts w:ascii="Arial" w:hAnsi="Arial"/>
          <w:sz w:val="24"/>
        </w:rPr>
      </w:r>
    </w:p>
    <w:p>
      <w:r>
        <w:rPr>
          <w:rFonts w:ascii="Arial" w:hAnsi="Arial"/>
          <w:sz w:val="24"/>
        </w:rPr>
      </w:r>
    </w:p>
    <w:p>
      <w:pPr>
        <w:pStyle w:val="Heading3"/>
      </w:pPr>
      <w:r>
        <w:rPr>
          <w:rFonts w:ascii="Arial" w:hAnsi="Arial"/>
          <w:sz w:val="28"/>
        </w:rPr>
        <w:t>**Transmissions:** Gearboxes in vehicles use gears to provide different speed ratios for driving.</w:t>
      </w:r>
    </w:p>
    <w:p>
      <w:pPr>
        <w:pStyle w:val="Heading3"/>
      </w:pPr>
      <w:r>
        <w:rPr>
          <w:rFonts w:ascii="Arial" w:hAnsi="Arial"/>
          <w:sz w:val="28"/>
        </w:rPr>
        <w:t>**Steering:** Worm gears are used in steering mechanisms for smooth and precise turning.</w:t>
      </w:r>
    </w:p>
    <w:p>
      <w:r>
        <w:rPr>
          <w:rFonts w:ascii="Arial" w:hAnsi="Arial"/>
          <w:sz w:val="24"/>
        </w:rPr>
      </w:r>
    </w:p>
    <w:p>
      <w:r>
        <w:rPr>
          <w:rFonts w:ascii="Arial" w:hAnsi="Arial"/>
          <w:sz w:val="24"/>
        </w:rPr>
      </w:r>
      <w:r>
        <w:rPr>
          <w:rFonts w:ascii="Arial" w:hAnsi="Arial"/>
          <w:b/>
          <w:sz w:val="24"/>
        </w:rPr>
        <w:t>5.2. Industrial Machinery:</w:t>
      </w:r>
      <w:r>
        <w:rPr>
          <w:rFonts w:ascii="Arial" w:hAnsi="Arial"/>
          <w:sz w:val="24"/>
        </w:rPr>
      </w:r>
    </w:p>
    <w:p>
      <w:r>
        <w:rPr>
          <w:rFonts w:ascii="Arial" w:hAnsi="Arial"/>
          <w:sz w:val="24"/>
        </w:rPr>
      </w:r>
    </w:p>
    <w:p>
      <w:pPr>
        <w:pStyle w:val="Heading3"/>
      </w:pPr>
      <w:r>
        <w:rPr>
          <w:rFonts w:ascii="Arial" w:hAnsi="Arial"/>
          <w:sz w:val="28"/>
        </w:rPr>
        <w:t>**Machine Tools:** Gears drive cutting tools in lathes, mills, and other machines.</w:t>
      </w:r>
    </w:p>
    <w:p>
      <w:pPr>
        <w:pStyle w:val="Heading3"/>
      </w:pPr>
      <w:r>
        <w:rPr>
          <w:rFonts w:ascii="Arial" w:hAnsi="Arial"/>
          <w:sz w:val="28"/>
        </w:rPr>
        <w:t>**Power Plants:** Gears are used in turbines and other equipment for power generation.</w:t>
      </w:r>
    </w:p>
    <w:p>
      <w:pPr>
        <w:pStyle w:val="Heading3"/>
      </w:pPr>
      <w:r>
        <w:rPr>
          <w:rFonts w:ascii="Arial" w:hAnsi="Arial"/>
          <w:sz w:val="28"/>
        </w:rPr>
        <w:t>**Conveyor Systems:** Gears drive rollers for transporting materials.</w:t>
      </w:r>
    </w:p>
    <w:p>
      <w:r>
        <w:rPr>
          <w:rFonts w:ascii="Arial" w:hAnsi="Arial"/>
          <w:sz w:val="24"/>
        </w:rPr>
      </w:r>
    </w:p>
    <w:p>
      <w:r>
        <w:rPr>
          <w:rFonts w:ascii="Arial" w:hAnsi="Arial"/>
          <w:sz w:val="24"/>
        </w:rPr>
      </w:r>
      <w:r>
        <w:rPr>
          <w:rFonts w:ascii="Arial" w:hAnsi="Arial"/>
          <w:b/>
          <w:sz w:val="24"/>
        </w:rPr>
        <w:t>5.3. Aerospace:</w:t>
      </w:r>
      <w:r>
        <w:rPr>
          <w:rFonts w:ascii="Arial" w:hAnsi="Arial"/>
          <w:sz w:val="24"/>
        </w:rPr>
      </w:r>
    </w:p>
    <w:p>
      <w:r>
        <w:rPr>
          <w:rFonts w:ascii="Arial" w:hAnsi="Arial"/>
          <w:sz w:val="24"/>
        </w:rPr>
      </w:r>
    </w:p>
    <w:p>
      <w:pPr>
        <w:pStyle w:val="Heading3"/>
      </w:pPr>
      <w:r>
        <w:rPr>
          <w:rFonts w:ascii="Arial" w:hAnsi="Arial"/>
          <w:sz w:val="28"/>
        </w:rPr>
        <w:t>**Aircraft Engines:** Gears are used in the gearboxes of jet engines.</w:t>
      </w:r>
    </w:p>
    <w:p>
      <w:pPr>
        <w:pStyle w:val="Heading3"/>
      </w:pPr>
      <w:r>
        <w:rPr>
          <w:rFonts w:ascii="Arial" w:hAnsi="Arial"/>
          <w:sz w:val="28"/>
        </w:rPr>
        <w:t>**Spacecraft Mechanisms:** Gears are used for positioning and movement control.</w:t>
      </w:r>
    </w:p>
    <w:p>
      <w:r>
        <w:rPr>
          <w:rFonts w:ascii="Arial" w:hAnsi="Arial"/>
          <w:sz w:val="24"/>
        </w:rPr>
      </w:r>
    </w:p>
    <w:p>
      <w:r>
        <w:rPr>
          <w:rFonts w:ascii="Arial" w:hAnsi="Arial"/>
          <w:sz w:val="24"/>
        </w:rPr>
      </w:r>
      <w:r>
        <w:rPr>
          <w:rFonts w:ascii="Arial" w:hAnsi="Arial"/>
          <w:b/>
          <w:sz w:val="24"/>
        </w:rPr>
        <w:t>5.4. Consumer Products:</w:t>
      </w:r>
      <w:r>
        <w:rPr>
          <w:rFonts w:ascii="Arial" w:hAnsi="Arial"/>
          <w:sz w:val="24"/>
        </w:rPr>
      </w:r>
    </w:p>
    <w:p>
      <w:r>
        <w:rPr>
          <w:rFonts w:ascii="Arial" w:hAnsi="Arial"/>
          <w:sz w:val="24"/>
        </w:rPr>
      </w:r>
    </w:p>
    <w:p>
      <w:pPr>
        <w:pStyle w:val="Heading3"/>
      </w:pPr>
      <w:r>
        <w:rPr>
          <w:rFonts w:ascii="Arial" w:hAnsi="Arial"/>
          <w:sz w:val="28"/>
        </w:rPr>
        <w:t>**Clocks:** Gears drive the hands in mechanical clocks.</w:t>
      </w:r>
    </w:p>
    <w:p>
      <w:pPr>
        <w:pStyle w:val="Heading3"/>
      </w:pPr>
      <w:r>
        <w:rPr>
          <w:rFonts w:ascii="Arial" w:hAnsi="Arial"/>
          <w:sz w:val="28"/>
        </w:rPr>
        <w:t>**Bicycle Drivetrains:** Gears allow cyclists to shift gears for different speeds.</w:t>
      </w:r>
    </w:p>
    <w:p>
      <w:pPr>
        <w:pStyle w:val="Heading3"/>
      </w:pPr>
      <w:r>
        <w:rPr>
          <w:rFonts w:ascii="Arial" w:hAnsi="Arial"/>
          <w:sz w:val="28"/>
        </w:rPr>
        <w:t>**Household Appliances:** Gears are found in washing machines, dishwashers, and other appliances.</w:t>
      </w:r>
    </w:p>
    <w:p>
      <w:r>
        <w:rPr>
          <w:rFonts w:ascii="Arial" w:hAnsi="Arial"/>
          <w:sz w:val="24"/>
        </w:rPr>
      </w:r>
    </w:p>
    <w:p>
      <w:pPr>
        <w:pStyle w:val="Heading2"/>
      </w:pPr>
      <w:r>
        <w:rPr>
          <w:rFonts w:ascii="Arial" w:hAnsi="Arial"/>
          <w:sz w:val="32"/>
        </w:rPr>
        <w:t>6. Results</w:t>
      </w:r>
    </w:p>
    <w:p>
      <w:r>
        <w:rPr>
          <w:rFonts w:ascii="Arial" w:hAnsi="Arial"/>
          <w:sz w:val="24"/>
        </w:rPr>
      </w:r>
    </w:p>
    <w:p>
      <w:r>
        <w:rPr>
          <w:rFonts w:ascii="Arial" w:hAnsi="Arial"/>
          <w:sz w:val="24"/>
        </w:rPr>
        <w:t>The effectiveness of gear systems is measured by various performance metrics, including:</w:t>
      </w:r>
    </w:p>
    <w:p>
      <w:r>
        <w:rPr>
          <w:rFonts w:ascii="Arial" w:hAnsi="Arial"/>
          <w:sz w:val="24"/>
        </w:rPr>
      </w:r>
    </w:p>
    <w:p>
      <w:pPr>
        <w:pStyle w:val="Heading3"/>
      </w:pPr>
      <w:r>
        <w:rPr>
          <w:rFonts w:ascii="Arial" w:hAnsi="Arial"/>
          <w:sz w:val="28"/>
        </w:rPr>
        <w:t>**Efficiency:** The ratio of output power to input power, indicating energy loss due to friction.</w:t>
      </w:r>
    </w:p>
    <w:p>
      <w:pPr>
        <w:pStyle w:val="Heading3"/>
      </w:pPr>
      <w:r>
        <w:rPr>
          <w:rFonts w:ascii="Arial" w:hAnsi="Arial"/>
          <w:sz w:val="28"/>
        </w:rPr>
        <w:t>**Noise Level:** The amount of noise generated during operation, influenced by gear design and manufacturing.</w:t>
      </w:r>
    </w:p>
    <w:p>
      <w:pPr>
        <w:pStyle w:val="Heading3"/>
      </w:pPr>
      <w:r>
        <w:rPr>
          <w:rFonts w:ascii="Arial" w:hAnsi="Arial"/>
          <w:sz w:val="28"/>
        </w:rPr>
        <w:t>**Wear Resistance:** The ability of gears to withstand wear and tear over time.</w:t>
      </w:r>
    </w:p>
    <w:p>
      <w:pPr>
        <w:pStyle w:val="Heading3"/>
      </w:pPr>
      <w:r>
        <w:rPr>
          <w:rFonts w:ascii="Arial" w:hAnsi="Arial"/>
          <w:sz w:val="28"/>
        </w:rPr>
        <w:t>**Load Capacity:** The maximum torque and power that a gear system can handle.</w:t>
      </w:r>
    </w:p>
    <w:p>
      <w:r>
        <w:rPr>
          <w:rFonts w:ascii="Arial" w:hAnsi="Arial"/>
          <w:sz w:val="24"/>
        </w:rPr>
      </w:r>
    </w:p>
    <w:p>
      <w:pPr>
        <w:pStyle w:val="Heading2"/>
      </w:pPr>
      <w:r>
        <w:rPr>
          <w:rFonts w:ascii="Arial" w:hAnsi="Arial"/>
          <w:sz w:val="32"/>
        </w:rPr>
        <w:t>7. Conclusion</w:t>
      </w:r>
    </w:p>
    <w:p>
      <w:r>
        <w:rPr>
          <w:rFonts w:ascii="Arial" w:hAnsi="Arial"/>
          <w:sz w:val="24"/>
        </w:rPr>
      </w:r>
    </w:p>
    <w:p>
      <w:r>
        <w:rPr>
          <w:rFonts w:ascii="Arial" w:hAnsi="Arial"/>
          <w:sz w:val="24"/>
        </w:rPr>
        <w:t>Gears are fundamental mechanical components with widespread applications in various industries. Their efficient operation, high power transmission capabilities, and versatility make them indispensable for modern engineering. Future developments in gear design and manufacturing focus on increasing efficiency, reducing noise levels, and improving wear resistance, enabling the use of gears in even more demanding applications.</w:t>
      </w:r>
    </w:p>
    <w:p>
      <w:r>
        <w:rPr>
          <w:rFonts w:ascii="Arial" w:hAnsi="Arial"/>
          <w:sz w:val="24"/>
        </w:rPr>
      </w:r>
    </w:p>
    <w:p>
      <w:pPr>
        <w:pStyle w:val="Heading2"/>
      </w:pPr>
      <w:r>
        <w:rPr>
          <w:rFonts w:ascii="Arial" w:hAnsi="Arial"/>
          <w:sz w:val="32"/>
        </w:rPr>
        <w:t>8. References</w:t>
      </w:r>
    </w:p>
    <w:p>
      <w:r>
        <w:rPr>
          <w:rFonts w:ascii="Arial" w:hAnsi="Arial"/>
          <w:sz w:val="24"/>
        </w:rPr>
      </w:r>
    </w:p>
    <w:p>
      <w:pPr>
        <w:pStyle w:val="Heading3"/>
      </w:pPr>
      <w:r>
        <w:rPr>
          <w:rFonts w:ascii="Arial" w:hAnsi="Arial"/>
          <w:sz w:val="28"/>
        </w:rPr>
        <w:t>Norton, R. L. (2012). **Machine Design: An Integrated Approach**. Pearson Education.</w:t>
      </w:r>
    </w:p>
    <w:p>
      <w:pPr>
        <w:pStyle w:val="Heading3"/>
      </w:pPr>
      <w:r>
        <w:rPr>
          <w:rFonts w:ascii="Arial" w:hAnsi="Arial"/>
          <w:sz w:val="28"/>
        </w:rPr>
        <w:t>Shigley, J. E., &amp; Mischke, C. R. (2008). **Mechanical Engineering Design**. McGraw-Hill Education.</w:t>
      </w:r>
    </w:p>
    <w:p>
      <w:pPr>
        <w:pStyle w:val="Heading3"/>
      </w:pPr>
      <w:r>
        <w:rPr>
          <w:rFonts w:ascii="Arial" w:hAnsi="Arial"/>
          <w:sz w:val="28"/>
        </w:rPr>
        <w:t>**Gear Technology Magazine**. [https://www.geartechnology.com/](https://www.geartechnology.com/)</w:t>
      </w:r>
    </w:p>
    <w:p>
      <w:pPr>
        <w:pStyle w:val="Heading3"/>
      </w:pPr>
      <w:r>
        <w:rPr>
          <w:rFonts w:ascii="Arial" w:hAnsi="Arial"/>
          <w:sz w:val="28"/>
        </w:rPr>
        <w:t>**American Gear Manufacturers Association (AGMA)**. [https://www.agma.org/](https://www.agma.org/)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